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C87E" w14:textId="57B9ADB5" w:rsidR="00A77B3E" w:rsidRDefault="00494B4B">
      <w:pPr>
        <w:spacing w:after="400" w:line="360" w:lineRule="auto"/>
        <w:ind w:firstLine="120"/>
        <w:jc w:val="center"/>
      </w:pPr>
      <w:r>
        <w:rPr>
          <w:b/>
          <w:sz w:val="32"/>
        </w:rPr>
        <w:t>社交网站</w:t>
      </w:r>
      <w:r>
        <w:rPr>
          <w:b/>
          <w:sz w:val="32"/>
        </w:rPr>
        <w:t>使用</w:t>
      </w:r>
      <w:r>
        <w:rPr>
          <w:rFonts w:hint="eastAsia"/>
          <w:b/>
          <w:sz w:val="32"/>
        </w:rPr>
        <w:t>强度</w:t>
      </w:r>
      <w:r>
        <w:rPr>
          <w:b/>
          <w:sz w:val="32"/>
        </w:rPr>
        <w:t>对大学生创新能力影响</w:t>
      </w:r>
    </w:p>
    <w:p w14:paraId="24EC6410" w14:textId="77777777" w:rsidR="00A77B3E" w:rsidRDefault="00494B4B">
      <w:pPr>
        <w:rPr>
          <w:b/>
          <w:sz w:val="32"/>
        </w:rPr>
      </w:pPr>
    </w:p>
    <w:p w14:paraId="1BC78EEF" w14:textId="77777777" w:rsidR="00725232" w:rsidRDefault="00494B4B">
      <w:r>
        <w:rPr>
          <w:color w:val="666666"/>
        </w:rPr>
        <w:t>亲爱的同学：</w:t>
      </w:r>
      <w:r>
        <w:rPr>
          <w:color w:val="666666"/>
        </w:rPr>
        <w:t xml:space="preserve"> </w:t>
      </w:r>
      <w:r>
        <w:rPr>
          <w:color w:val="666666"/>
        </w:rPr>
        <w:t>您好，感谢您抽出时间填写这份问卷。本研究需要您的仔细回答，您的协助对本研究的顺利进行具有关键性的影响。本调查以不记名方式进行填写，您的回答将仅用于相关课题研究的参考。请您打消任何顾虑，如实、独立地填写您真实的意见。</w:t>
      </w:r>
      <w:r>
        <w:rPr>
          <w:color w:val="666666"/>
        </w:rPr>
        <w:t xml:space="preserve"> </w:t>
      </w:r>
      <w:r>
        <w:rPr>
          <w:color w:val="666666"/>
        </w:rPr>
        <w:t>感谢您的配合！</w:t>
      </w:r>
    </w:p>
    <w:p w14:paraId="51C3277D" w14:textId="77777777" w:rsidR="00725232" w:rsidRDefault="00725232">
      <w:pPr>
        <w:spacing w:line="360" w:lineRule="auto"/>
      </w:pPr>
    </w:p>
    <w:p w14:paraId="46CEB6E2" w14:textId="77777777" w:rsidR="00725232" w:rsidRDefault="00494B4B">
      <w:pPr>
        <w:spacing w:line="360" w:lineRule="auto"/>
        <w:rPr>
          <w:rFonts w:ascii="微软雅黑" w:eastAsia="微软雅黑" w:hAnsi="微软雅黑" w:cs="微软雅黑"/>
          <w:sz w:val="28"/>
        </w:rPr>
      </w:pPr>
      <w:r>
        <w:t>第一部分</w:t>
      </w:r>
    </w:p>
    <w:p w14:paraId="034AD917" w14:textId="77777777" w:rsidR="00725232" w:rsidRDefault="00725232"/>
    <w:p w14:paraId="69770ACA" w14:textId="77777777" w:rsidR="00725232" w:rsidRDefault="00494B4B">
      <w:pPr>
        <w:spacing w:line="360" w:lineRule="auto"/>
      </w:pPr>
      <w:r>
        <w:t xml:space="preserve">1. </w:t>
      </w:r>
      <w:r>
        <w:t>你的性别是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725232" w14:paraId="09EFF0D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6E5D382" w14:textId="77777777" w:rsidR="00725232" w:rsidRDefault="00494B4B">
            <w:r>
              <w:t>○</w:t>
            </w:r>
            <w:r>
              <w:t>男</w:t>
            </w:r>
          </w:p>
        </w:tc>
      </w:tr>
      <w:tr w:rsidR="00725232" w14:paraId="18C6F7A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4F6BD3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女</w:t>
            </w:r>
          </w:p>
        </w:tc>
      </w:tr>
    </w:tbl>
    <w:p w14:paraId="24167185" w14:textId="77777777" w:rsidR="00725232" w:rsidRDefault="00725232"/>
    <w:p w14:paraId="0C0DBE3B" w14:textId="77777777" w:rsidR="00725232" w:rsidRDefault="00494B4B">
      <w:pPr>
        <w:spacing w:line="360" w:lineRule="auto"/>
      </w:pPr>
      <w:r>
        <w:t xml:space="preserve">2. </w:t>
      </w:r>
      <w:r>
        <w:t>你的年级是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725232" w14:paraId="03BCDEB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64798C8" w14:textId="77777777" w:rsidR="00725232" w:rsidRDefault="00494B4B">
            <w:r>
              <w:t>○</w:t>
            </w:r>
            <w:r>
              <w:t>大一</w:t>
            </w:r>
          </w:p>
        </w:tc>
      </w:tr>
      <w:tr w:rsidR="00725232" w14:paraId="1520FD7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FB9C75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大二</w:t>
            </w:r>
          </w:p>
        </w:tc>
      </w:tr>
      <w:tr w:rsidR="00725232" w14:paraId="155A89C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DA7B1B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大三</w:t>
            </w:r>
          </w:p>
        </w:tc>
      </w:tr>
      <w:tr w:rsidR="00725232" w14:paraId="05C134A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D63B91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大四</w:t>
            </w:r>
          </w:p>
        </w:tc>
      </w:tr>
    </w:tbl>
    <w:p w14:paraId="600D9719" w14:textId="77777777" w:rsidR="00725232" w:rsidRDefault="00725232"/>
    <w:p w14:paraId="046A8F46" w14:textId="77777777" w:rsidR="00725232" w:rsidRDefault="00494B4B">
      <w:pPr>
        <w:spacing w:line="360" w:lineRule="auto"/>
      </w:pPr>
      <w:r>
        <w:t xml:space="preserve">3. </w:t>
      </w:r>
      <w:r>
        <w:t>你来自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725232" w14:paraId="3877C74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7072735" w14:textId="77777777" w:rsidR="00725232" w:rsidRDefault="00494B4B">
            <w:r>
              <w:t>○</w:t>
            </w:r>
            <w:r>
              <w:t>城市</w:t>
            </w:r>
          </w:p>
        </w:tc>
      </w:tr>
      <w:tr w:rsidR="00725232" w14:paraId="16B3F80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624393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农村</w:t>
            </w:r>
          </w:p>
        </w:tc>
      </w:tr>
    </w:tbl>
    <w:p w14:paraId="113FFB58" w14:textId="77777777" w:rsidR="00725232" w:rsidRDefault="00725232"/>
    <w:p w14:paraId="5E9A12AB" w14:textId="77777777" w:rsidR="00725232" w:rsidRDefault="00494B4B">
      <w:pPr>
        <w:spacing w:line="360" w:lineRule="auto"/>
      </w:pPr>
      <w:r>
        <w:t xml:space="preserve">4. </w:t>
      </w:r>
      <w:r>
        <w:t>您所在的学校是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725232" w14:paraId="244C700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7CB10B2" w14:textId="77777777" w:rsidR="00725232" w:rsidRDefault="00494B4B">
            <w:r>
              <w:t>○</w:t>
            </w:r>
            <w:r>
              <w:t>公立高校</w:t>
            </w:r>
          </w:p>
        </w:tc>
      </w:tr>
      <w:tr w:rsidR="00725232" w14:paraId="24ABC1E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373987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民办高校</w:t>
            </w:r>
          </w:p>
        </w:tc>
      </w:tr>
    </w:tbl>
    <w:p w14:paraId="6C398943" w14:textId="77777777" w:rsidR="00725232" w:rsidRDefault="00725232"/>
    <w:p w14:paraId="7653B5D7" w14:textId="77777777" w:rsidR="00725232" w:rsidRDefault="00494B4B">
      <w:pPr>
        <w:spacing w:line="360" w:lineRule="auto"/>
      </w:pPr>
      <w:r>
        <w:t>第二部分</w:t>
      </w:r>
      <w:r>
        <w:br/>
      </w:r>
      <w:r>
        <w:br/>
      </w:r>
      <w:r>
        <w:lastRenderedPageBreak/>
        <w:t>测验说明</w:t>
      </w:r>
      <w:r>
        <w:t>:</w:t>
      </w:r>
      <w:r>
        <w:br/>
      </w:r>
      <w:r>
        <w:t>请仔细阅读以下题目并根据自己实际情况进行作答。在答题过程中不得漏题同时在同一道题上不要斟酌太多时间，根据自己第一反应作答。如有个别题目与你不符或你从未思考过请选一个你个人倾向的答案。</w:t>
      </w:r>
      <w:r>
        <w:t xml:space="preserve"> </w:t>
      </w:r>
      <w:r>
        <w:t>（社交网站指的是</w:t>
      </w:r>
      <w:r>
        <w:t>QQ</w:t>
      </w:r>
      <w:r>
        <w:t>、微信朋友圈、微博等）</w:t>
      </w:r>
    </w:p>
    <w:p w14:paraId="0473E588" w14:textId="77777777" w:rsidR="00725232" w:rsidRDefault="00725232"/>
    <w:p w14:paraId="6D393F96" w14:textId="77777777" w:rsidR="00725232" w:rsidRDefault="00494B4B">
      <w:pPr>
        <w:spacing w:line="360" w:lineRule="auto"/>
      </w:pPr>
      <w:r>
        <w:t xml:space="preserve">5. </w:t>
      </w:r>
      <w:r>
        <w:t>使用社交软件是我日常活动的一部分。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13468100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48494BA3" w14:textId="77777777" w:rsidR="00725232" w:rsidRDefault="00494B4B">
            <w:r>
              <w:t>完全不符合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EE786A7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32597B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43A72F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15A4B7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00F1D1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EDB6F3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完全符合</w:t>
            </w:r>
          </w:p>
        </w:tc>
      </w:tr>
    </w:tbl>
    <w:p w14:paraId="12CFA5AF" w14:textId="77777777" w:rsidR="00725232" w:rsidRDefault="00725232"/>
    <w:p w14:paraId="4313E565" w14:textId="77777777" w:rsidR="00725232" w:rsidRDefault="00494B4B">
      <w:pPr>
        <w:spacing w:line="360" w:lineRule="auto"/>
      </w:pPr>
      <w:r>
        <w:t xml:space="preserve">6. </w:t>
      </w:r>
      <w:r>
        <w:t>我会愉快地告诉别人我在使用社交软件。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30A8E775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6D541DB8" w14:textId="77777777" w:rsidR="00725232" w:rsidRDefault="00494B4B">
            <w:r>
              <w:t>完全不符合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F05075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EF86DC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B992457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D1419C2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72D26E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A3B514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完全符合</w:t>
            </w:r>
          </w:p>
        </w:tc>
      </w:tr>
    </w:tbl>
    <w:p w14:paraId="5AC439DC" w14:textId="77777777" w:rsidR="00725232" w:rsidRDefault="00725232"/>
    <w:p w14:paraId="34EC9C44" w14:textId="77777777" w:rsidR="00725232" w:rsidRDefault="00494B4B">
      <w:pPr>
        <w:spacing w:line="360" w:lineRule="auto"/>
      </w:pPr>
      <w:r>
        <w:t xml:space="preserve">7. </w:t>
      </w:r>
      <w:r>
        <w:t>登陆社交网站已经成为我的日常习惯。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729E582F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7433B364" w14:textId="77777777" w:rsidR="00725232" w:rsidRDefault="00494B4B">
            <w:r>
              <w:t>完全不符合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E76099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15B1F9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FD83BD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57DCD8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64377A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552554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完全符合</w:t>
            </w:r>
          </w:p>
        </w:tc>
      </w:tr>
    </w:tbl>
    <w:p w14:paraId="3FAA09B9" w14:textId="77777777" w:rsidR="00725232" w:rsidRDefault="00725232"/>
    <w:p w14:paraId="7943C16A" w14:textId="77777777" w:rsidR="00725232" w:rsidRDefault="00494B4B">
      <w:pPr>
        <w:spacing w:line="360" w:lineRule="auto"/>
      </w:pPr>
      <w:r>
        <w:t xml:space="preserve">8. </w:t>
      </w:r>
      <w:r>
        <w:t>有一段时间不登陆社交网站，我就感觉和外界脱节了。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53286BB5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375FFD17" w14:textId="77777777" w:rsidR="00725232" w:rsidRDefault="00494B4B">
            <w:r>
              <w:t>完全不符合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87D1F5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327369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266733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F5E9A2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B4DE66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68DA61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完全符合</w:t>
            </w:r>
          </w:p>
        </w:tc>
      </w:tr>
    </w:tbl>
    <w:p w14:paraId="50B8EBEC" w14:textId="77777777" w:rsidR="00725232" w:rsidRDefault="00725232"/>
    <w:p w14:paraId="613FAF86" w14:textId="77777777" w:rsidR="00725232" w:rsidRDefault="00494B4B">
      <w:pPr>
        <w:spacing w:line="360" w:lineRule="auto"/>
      </w:pPr>
      <w:r>
        <w:t xml:space="preserve">9. </w:t>
      </w:r>
      <w:r>
        <w:t>我感到我是社交网站大家庭中的一员。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150C294B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633D8C02" w14:textId="77777777" w:rsidR="00725232" w:rsidRDefault="00494B4B">
            <w:r>
              <w:t>完全不符合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B310AE2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37B57F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DEB879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FBD56F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DBD200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B82D40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完全符合</w:t>
            </w:r>
          </w:p>
        </w:tc>
      </w:tr>
    </w:tbl>
    <w:p w14:paraId="0E98F0B3" w14:textId="77777777" w:rsidR="00725232" w:rsidRDefault="00725232"/>
    <w:p w14:paraId="1C56BD53" w14:textId="77777777" w:rsidR="00725232" w:rsidRDefault="00494B4B">
      <w:pPr>
        <w:spacing w:line="360" w:lineRule="auto"/>
      </w:pPr>
      <w:r>
        <w:t xml:space="preserve">10. </w:t>
      </w:r>
      <w:r>
        <w:t>如果社交网站关闭了，我会很难过。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2C0FEA87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46A9D8C4" w14:textId="77777777" w:rsidR="00725232" w:rsidRDefault="00494B4B">
            <w:r>
              <w:t>完全不符合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CEDB93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6E71692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A59C3A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0B44EC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03F62C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ABDBD32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完全符合</w:t>
            </w:r>
          </w:p>
        </w:tc>
      </w:tr>
    </w:tbl>
    <w:p w14:paraId="79A4FBD4" w14:textId="77777777" w:rsidR="00725232" w:rsidRDefault="00725232"/>
    <w:p w14:paraId="495DFC76" w14:textId="77777777" w:rsidR="00725232" w:rsidRDefault="00494B4B">
      <w:pPr>
        <w:spacing w:line="360" w:lineRule="auto"/>
      </w:pPr>
      <w:r>
        <w:t xml:space="preserve">11. </w:t>
      </w:r>
      <w:r>
        <w:t>我认为自己是个有价值的人，至少与别人不相上下。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1E6645CB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35AB0BDE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DF304A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F07A0E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2B4134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2154A3E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471F7F5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54902DE6" w14:textId="77777777" w:rsidR="00725232" w:rsidRDefault="00725232"/>
    <w:p w14:paraId="3A3DB063" w14:textId="77777777" w:rsidR="00725232" w:rsidRDefault="00494B4B">
      <w:pPr>
        <w:spacing w:line="360" w:lineRule="auto"/>
      </w:pPr>
      <w:r>
        <w:t xml:space="preserve">12. </w:t>
      </w:r>
      <w:r>
        <w:t>我觉得我有许多优点。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039B33EA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6BA4AC04" w14:textId="77777777" w:rsidR="00725232" w:rsidRDefault="00494B4B">
            <w:r>
              <w:lastRenderedPageBreak/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2767FE6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5B9887D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5A13B8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57632E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28C18A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742338C0" w14:textId="77777777" w:rsidR="00725232" w:rsidRDefault="00725232"/>
    <w:p w14:paraId="0645060E" w14:textId="77777777" w:rsidR="00725232" w:rsidRDefault="00494B4B">
      <w:pPr>
        <w:spacing w:line="360" w:lineRule="auto"/>
      </w:pPr>
      <w:r>
        <w:t xml:space="preserve">13. </w:t>
      </w:r>
      <w:r>
        <w:t>总的来说，我倾向于认为自己是一个失败者。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28E42E0C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2105F492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C84425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8F180A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3E2904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5C560B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01B0D9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54C748F1" w14:textId="77777777" w:rsidR="00725232" w:rsidRDefault="00725232"/>
    <w:p w14:paraId="7C4631D2" w14:textId="77777777" w:rsidR="00725232" w:rsidRDefault="00494B4B">
      <w:pPr>
        <w:spacing w:line="360" w:lineRule="auto"/>
      </w:pPr>
      <w:r>
        <w:t xml:space="preserve">14. </w:t>
      </w:r>
      <w:r>
        <w:t>我做事可以做得和大多数人一样好。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0670C7B2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2BF23130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555C77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46D30A6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2944201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590BF9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D11FF0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2FA9B495" w14:textId="77777777" w:rsidR="00725232" w:rsidRDefault="00725232"/>
    <w:p w14:paraId="1C818575" w14:textId="77777777" w:rsidR="00725232" w:rsidRDefault="00494B4B">
      <w:pPr>
        <w:spacing w:line="360" w:lineRule="auto"/>
      </w:pPr>
      <w:r>
        <w:t xml:space="preserve">15. </w:t>
      </w:r>
      <w:r>
        <w:t>我觉得自己没有什么值得自豪的地方。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6962E097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2FE99E5D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06D2CD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75E839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2FEAC38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5C5C923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6626FA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114EE929" w14:textId="77777777" w:rsidR="00725232" w:rsidRDefault="00725232"/>
    <w:p w14:paraId="1B537761" w14:textId="77777777" w:rsidR="00725232" w:rsidRDefault="00494B4B">
      <w:pPr>
        <w:spacing w:line="360" w:lineRule="auto"/>
      </w:pPr>
      <w:r>
        <w:t xml:space="preserve">16. </w:t>
      </w:r>
      <w:r>
        <w:t>我对自己持有一种肯定的态度。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53B494B8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6C178187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5CD1083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5A34D64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80E749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D9C4B5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002BA5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51BA3840" w14:textId="77777777" w:rsidR="00725232" w:rsidRDefault="00725232"/>
    <w:p w14:paraId="700CCE2E" w14:textId="77777777" w:rsidR="00725232" w:rsidRDefault="00494B4B">
      <w:pPr>
        <w:spacing w:line="360" w:lineRule="auto"/>
      </w:pPr>
      <w:r>
        <w:t xml:space="preserve">17. </w:t>
      </w:r>
      <w:r>
        <w:t>整体而言，我对自己感到满意。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388139E1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364EC03C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6318BA7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5C72E9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552C45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43436957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C2D14B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50962E73" w14:textId="77777777" w:rsidR="00725232" w:rsidRDefault="00725232"/>
    <w:p w14:paraId="2C80D715" w14:textId="77777777" w:rsidR="00725232" w:rsidRDefault="00494B4B">
      <w:pPr>
        <w:spacing w:line="360" w:lineRule="auto"/>
      </w:pPr>
      <w:r>
        <w:t xml:space="preserve">18. </w:t>
      </w:r>
      <w:r>
        <w:t>我希望我能为自己赢得更多尊重。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38B4FCC1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65C80A48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463F5B3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79A94B7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5047D42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EA27AF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A54224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1251399B" w14:textId="77777777" w:rsidR="00725232" w:rsidRDefault="00725232"/>
    <w:p w14:paraId="511B9958" w14:textId="77777777" w:rsidR="00725232" w:rsidRDefault="00494B4B">
      <w:pPr>
        <w:spacing w:line="360" w:lineRule="auto"/>
      </w:pPr>
      <w:r>
        <w:t xml:space="preserve">19. </w:t>
      </w:r>
      <w:r>
        <w:t>有时我的确感到自己很没用。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1A7FDC7A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2AD69AFD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0604A37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7AFFF7F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48D9134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4AC656F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36028A4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3639F283" w14:textId="77777777" w:rsidR="00725232" w:rsidRDefault="00725232"/>
    <w:p w14:paraId="68195C49" w14:textId="77777777" w:rsidR="00725232" w:rsidRDefault="00494B4B">
      <w:pPr>
        <w:spacing w:line="360" w:lineRule="auto"/>
      </w:pPr>
      <w:r>
        <w:t xml:space="preserve">20. </w:t>
      </w:r>
      <w:r>
        <w:t>有时我的确感到自己一无是处。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25232" w14:paraId="49DA08CF" w14:textId="77777777">
        <w:trPr>
          <w:trHeight w:val="500"/>
        </w:trPr>
        <w:tc>
          <w:tcPr>
            <w:tcW w:w="1200" w:type="dxa"/>
            <w:shd w:val="clear" w:color="auto" w:fill="FFFFFF"/>
            <w:vAlign w:val="center"/>
          </w:tcPr>
          <w:p w14:paraId="2FF64E69" w14:textId="77777777" w:rsidR="00725232" w:rsidRDefault="00494B4B">
            <w:r>
              <w:t>很不符合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172AEF9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535EE02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60F8BC7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4163C14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200" w:type="dxa"/>
            <w:shd w:val="clear" w:color="auto" w:fill="FFFFFF"/>
            <w:vAlign w:val="center"/>
          </w:tcPr>
          <w:p w14:paraId="2AF9BD2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非常符合</w:t>
            </w:r>
          </w:p>
        </w:tc>
      </w:tr>
    </w:tbl>
    <w:p w14:paraId="4C90DB45" w14:textId="77777777" w:rsidR="00725232" w:rsidRDefault="00725232"/>
    <w:p w14:paraId="6C38B962" w14:textId="77777777" w:rsidR="00725232" w:rsidRDefault="00494B4B">
      <w:pPr>
        <w:spacing w:line="360" w:lineRule="auto"/>
      </w:pPr>
      <w:r>
        <w:t xml:space="preserve">21. </w:t>
      </w:r>
      <w:r>
        <w:t>我觉得我擅长提出新颖的想法。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25232" w14:paraId="157919A9" w14:textId="77777777">
        <w:trPr>
          <w:trHeight w:val="500"/>
        </w:trPr>
        <w:tc>
          <w:tcPr>
            <w:tcW w:w="787" w:type="dxa"/>
            <w:shd w:val="clear" w:color="auto" w:fill="FFFFFF"/>
            <w:vAlign w:val="center"/>
          </w:tcPr>
          <w:p w14:paraId="572CE434" w14:textId="77777777" w:rsidR="00725232" w:rsidRDefault="00494B4B">
            <w:r>
              <w:t>非常不同意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703B859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3681D95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E7C8C0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7B1551D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7BF2A39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67BA28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○6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70166BC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○7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730C81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61DA332C" w14:textId="77777777" w:rsidR="00725232" w:rsidRDefault="00725232"/>
    <w:p w14:paraId="0AEA0377" w14:textId="77777777" w:rsidR="00725232" w:rsidRDefault="00494B4B">
      <w:pPr>
        <w:spacing w:line="360" w:lineRule="auto"/>
      </w:pPr>
      <w:r>
        <w:t xml:space="preserve">22. </w:t>
      </w:r>
      <w:r>
        <w:t>我觉得自己擅长于想出新的点子。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25232" w14:paraId="3E8E0141" w14:textId="77777777">
        <w:trPr>
          <w:trHeight w:val="500"/>
        </w:trPr>
        <w:tc>
          <w:tcPr>
            <w:tcW w:w="787" w:type="dxa"/>
            <w:shd w:val="clear" w:color="auto" w:fill="FFFFFF"/>
            <w:vAlign w:val="center"/>
          </w:tcPr>
          <w:p w14:paraId="4E93B5F6" w14:textId="77777777" w:rsidR="00725232" w:rsidRDefault="00494B4B">
            <w:r>
              <w:lastRenderedPageBreak/>
              <w:t>非常不同意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13B86E0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5616C8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58CCE5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5D5611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05F95AC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4A1C9EC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○6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4704C06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○7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1C568737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68D2DDE6" w14:textId="77777777" w:rsidR="00725232" w:rsidRDefault="00725232"/>
    <w:p w14:paraId="7C979EBC" w14:textId="77777777" w:rsidR="00725232" w:rsidRDefault="00494B4B">
      <w:pPr>
        <w:spacing w:line="360" w:lineRule="auto"/>
      </w:pPr>
      <w:r>
        <w:t xml:space="preserve">23. </w:t>
      </w:r>
      <w:r>
        <w:t>我很擅长补充完善别人的观点。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25232" w14:paraId="675FEA86" w14:textId="77777777">
        <w:trPr>
          <w:trHeight w:val="500"/>
        </w:trPr>
        <w:tc>
          <w:tcPr>
            <w:tcW w:w="787" w:type="dxa"/>
            <w:shd w:val="clear" w:color="auto" w:fill="FFFFFF"/>
            <w:vAlign w:val="center"/>
          </w:tcPr>
          <w:p w14:paraId="5FB19EDC" w14:textId="77777777" w:rsidR="00725232" w:rsidRDefault="00494B4B">
            <w:r>
              <w:t>非常不同意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3C2854D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724B535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4EC8C98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07E9392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194294F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A589A2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○6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41D766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○7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1954DAF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65B4FF81" w14:textId="77777777" w:rsidR="00725232" w:rsidRDefault="00725232"/>
    <w:p w14:paraId="6BBAD61F" w14:textId="77777777" w:rsidR="00725232" w:rsidRDefault="00494B4B">
      <w:pPr>
        <w:spacing w:line="360" w:lineRule="auto"/>
      </w:pPr>
      <w:r>
        <w:t xml:space="preserve">24. </w:t>
      </w:r>
      <w:r>
        <w:t>我擅长发现新的方法去解决问题。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25232" w14:paraId="7C733FBF" w14:textId="77777777">
        <w:trPr>
          <w:trHeight w:val="500"/>
        </w:trPr>
        <w:tc>
          <w:tcPr>
            <w:tcW w:w="787" w:type="dxa"/>
            <w:shd w:val="clear" w:color="auto" w:fill="FFFFFF"/>
            <w:vAlign w:val="center"/>
          </w:tcPr>
          <w:p w14:paraId="79B5506E" w14:textId="77777777" w:rsidR="00725232" w:rsidRDefault="00494B4B">
            <w:r>
              <w:t>非常不同意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3BDB7ED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6E9D500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413DB2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8CC6E3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45AD3382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209DE1E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○6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63F07FC2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○7</w:t>
            </w:r>
          </w:p>
        </w:tc>
        <w:tc>
          <w:tcPr>
            <w:tcW w:w="787" w:type="dxa"/>
            <w:shd w:val="clear" w:color="auto" w:fill="FFFFFF"/>
            <w:vAlign w:val="center"/>
          </w:tcPr>
          <w:p w14:paraId="1C6226B2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6C616E5B" w14:textId="77777777" w:rsidR="00725232" w:rsidRDefault="00725232"/>
    <w:p w14:paraId="70D38F84" w14:textId="77777777" w:rsidR="00725232" w:rsidRDefault="00494B4B">
      <w:pPr>
        <w:spacing w:line="360" w:lineRule="auto"/>
      </w:pPr>
      <w:r>
        <w:t xml:space="preserve">25. </w:t>
      </w:r>
      <w:r>
        <w:t>我经常寻找机会改善学习或工作的方法与流程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0117ADE8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7F35C1E5" w14:textId="77777777" w:rsidR="00725232" w:rsidRDefault="00494B4B">
            <w:r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C5C73A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1CD216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5869F6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89DA3A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29C462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03D775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04774F6A" w14:textId="77777777" w:rsidR="00725232" w:rsidRDefault="00725232"/>
    <w:p w14:paraId="702E367A" w14:textId="77777777" w:rsidR="00725232" w:rsidRDefault="00494B4B">
      <w:pPr>
        <w:spacing w:line="360" w:lineRule="auto"/>
      </w:pPr>
      <w:r>
        <w:t xml:space="preserve">26. </w:t>
      </w:r>
      <w:r>
        <w:t>我经常尝试采用新的方法解决学习或工作中出现的问题。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317603F0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37ECC8A9" w14:textId="77777777" w:rsidR="00725232" w:rsidRDefault="00494B4B">
            <w:r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1DAC9F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18403D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095396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7C7475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309575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868399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1781DCDD" w14:textId="77777777" w:rsidR="00725232" w:rsidRDefault="00725232"/>
    <w:p w14:paraId="6C02D97B" w14:textId="77777777" w:rsidR="00725232" w:rsidRDefault="00494B4B">
      <w:pPr>
        <w:spacing w:line="360" w:lineRule="auto"/>
      </w:pPr>
      <w:r>
        <w:t xml:space="preserve">27. </w:t>
      </w:r>
      <w:r>
        <w:t>我经常会从不同的角度来思考问题。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05317F80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445E43A9" w14:textId="77777777" w:rsidR="00725232" w:rsidRDefault="00494B4B">
            <w:r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F568D8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680336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F41F69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09D49A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D1F8D3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E79795C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56F50EC1" w14:textId="77777777" w:rsidR="00725232" w:rsidRDefault="00725232"/>
    <w:p w14:paraId="1243DB9E" w14:textId="77777777" w:rsidR="00725232" w:rsidRDefault="00494B4B">
      <w:pPr>
        <w:spacing w:line="360" w:lineRule="auto"/>
      </w:pPr>
      <w:r>
        <w:t xml:space="preserve">28. </w:t>
      </w:r>
      <w:r>
        <w:t>我不会放过任何一个了解和发现问题的机会。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2807C540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504D01EE" w14:textId="77777777" w:rsidR="00725232" w:rsidRDefault="00494B4B">
            <w:r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54FF6E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7BEF36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38C6BD7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D12048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74383D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4255A5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4D26F593" w14:textId="77777777" w:rsidR="00725232" w:rsidRDefault="00725232"/>
    <w:p w14:paraId="6AA7F39F" w14:textId="77777777" w:rsidR="00725232" w:rsidRDefault="00494B4B">
      <w:pPr>
        <w:spacing w:line="360" w:lineRule="auto"/>
      </w:pPr>
      <w:r>
        <w:t xml:space="preserve">29. </w:t>
      </w:r>
      <w:r>
        <w:t>我经常建议在学校组织或班级中推行新的学习和工作方法。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57D558C1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483A1831" w14:textId="77777777" w:rsidR="00725232" w:rsidRDefault="00494B4B">
            <w:r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7BEEC2F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277C5D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7EE22E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5BE92C7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B11841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A04DE69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2EBAD28F" w14:textId="77777777" w:rsidR="00725232" w:rsidRDefault="00725232"/>
    <w:p w14:paraId="502C87BF" w14:textId="77777777" w:rsidR="00725232" w:rsidRDefault="00494B4B">
      <w:pPr>
        <w:spacing w:line="360" w:lineRule="auto"/>
      </w:pPr>
      <w:r>
        <w:t xml:space="preserve">30. </w:t>
      </w:r>
      <w:r>
        <w:t>我经常冒险去支持新的想法或创意。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59AE9BB4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57609562" w14:textId="77777777" w:rsidR="00725232" w:rsidRDefault="00494B4B">
            <w:r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F4FB92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07DE96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96EDF2B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D743F8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FB6D045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360F54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1A982C59" w14:textId="77777777" w:rsidR="00725232" w:rsidRDefault="00725232"/>
    <w:p w14:paraId="5AEA11A5" w14:textId="77777777" w:rsidR="00725232" w:rsidRDefault="00494B4B">
      <w:pPr>
        <w:spacing w:line="360" w:lineRule="auto"/>
      </w:pPr>
      <w:r>
        <w:t xml:space="preserve">31. </w:t>
      </w:r>
      <w:r>
        <w:t>我会经常给同学们介绍一些新的学习或工作方法。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3FF9E6AE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60B3D370" w14:textId="77777777" w:rsidR="00725232" w:rsidRDefault="00494B4B">
            <w:r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DC34A20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7FF90AD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25E422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151C64AE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D4F158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DF94C88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711382EA" w14:textId="77777777" w:rsidR="00725232" w:rsidRDefault="00725232"/>
    <w:p w14:paraId="149245D1" w14:textId="77777777" w:rsidR="00725232" w:rsidRDefault="00494B4B">
      <w:pPr>
        <w:spacing w:line="360" w:lineRule="auto"/>
      </w:pPr>
      <w:r>
        <w:t xml:space="preserve">32. </w:t>
      </w:r>
      <w:r>
        <w:t>我经常检验新的学习和工作方法的有效性。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65"/>
        <w:gridCol w:w="1265"/>
        <w:gridCol w:w="1265"/>
        <w:gridCol w:w="1265"/>
        <w:gridCol w:w="1265"/>
        <w:gridCol w:w="1265"/>
      </w:tblGrid>
      <w:tr w:rsidR="00725232" w14:paraId="5C7D16C1" w14:textId="77777777">
        <w:trPr>
          <w:trHeight w:val="500"/>
        </w:trPr>
        <w:tc>
          <w:tcPr>
            <w:tcW w:w="1023" w:type="dxa"/>
            <w:shd w:val="clear" w:color="auto" w:fill="FFFFFF"/>
            <w:vAlign w:val="center"/>
          </w:tcPr>
          <w:p w14:paraId="4A8D31AD" w14:textId="77777777" w:rsidR="00725232" w:rsidRDefault="00494B4B">
            <w:r>
              <w:lastRenderedPageBreak/>
              <w:t>很不同意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25B79004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E1CBEF3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7FD62D6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699441A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0D67861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4ED50066" w14:textId="77777777" w:rsidR="00725232" w:rsidRDefault="00494B4B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非常同意</w:t>
            </w:r>
          </w:p>
        </w:tc>
      </w:tr>
    </w:tbl>
    <w:p w14:paraId="45DED1D0" w14:textId="77777777" w:rsidR="00725232" w:rsidRDefault="00725232"/>
    <w:p w14:paraId="10240164" w14:textId="77777777" w:rsidR="00725232" w:rsidRDefault="00725232"/>
    <w:sectPr w:rsidR="007252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232"/>
    <w:rsid w:val="00494B4B"/>
    <w:rsid w:val="0072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DFA4E1"/>
  <w15:docId w15:val="{E27D3A66-4E34-9640-88E7-0614C837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</cp:lastModifiedBy>
  <cp:revision>2</cp:revision>
  <dcterms:created xsi:type="dcterms:W3CDTF">2022-03-26T11:03:00Z</dcterms:created>
  <dcterms:modified xsi:type="dcterms:W3CDTF">2022-03-26T11:03:00Z</dcterms:modified>
</cp:coreProperties>
</file>